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C00DE" w:rsidRDefault="66EA7C9A">
      <w:pPr>
        <w:spacing w:after="0"/>
        <w:jc w:val="center"/>
      </w:pPr>
      <w:r>
        <w:rPr>
          <w:noProof/>
        </w:rPr>
        <w:drawing>
          <wp:inline distT="0" distB="0" distL="0" distR="0" wp14:anchorId="3CEC9304" wp14:editId="3C59FD86">
            <wp:extent cx="5943600" cy="1488026"/>
            <wp:effectExtent l="0" t="0" r="0" b="0"/>
            <wp:docPr id="1" name="Picture 1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7D4CBA" wp14:editId="20ED28CB">
            <wp:simplePos x="0" y="0"/>
            <wp:positionH relativeFrom="column">
              <wp:posOffset>2619375</wp:posOffset>
            </wp:positionH>
            <wp:positionV relativeFrom="paragraph">
              <wp:posOffset>114300</wp:posOffset>
            </wp:positionV>
            <wp:extent cx="949151" cy="1064181"/>
            <wp:effectExtent l="133350" t="76200" r="80010" b="136525"/>
            <wp:wrapNone/>
            <wp:docPr id="2" name="Picture 2" descr="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7"/>
                    <a:srcRect l="8396" r="16030" b="15267"/>
                    <a:stretch>
                      <a:fillRect/>
                    </a:stretch>
                  </pic:blipFill>
                  <pic:spPr>
                    <a:xfrm>
                      <a:off x="0" y="0"/>
                      <a:ext cx="949151" cy="10641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3C628AD0" w:rsidR="00FC00DE" w:rsidRDefault="00FC00DE" w:rsidP="5EED4415">
      <w:pPr>
        <w:spacing w:after="0"/>
      </w:pPr>
    </w:p>
    <w:p w14:paraId="00110D8A" w14:textId="77777777" w:rsidR="00FC00DE" w:rsidRDefault="008E451D">
      <w:pPr>
        <w:pStyle w:val="Titel"/>
        <w:jc w:val="center"/>
      </w:pPr>
      <w:r>
        <w:rPr>
          <w:color w:val="2C3E50"/>
          <w:sz w:val="72"/>
        </w:rPr>
        <w:t>Lars Zwijnenberg</w:t>
      </w:r>
    </w:p>
    <w:p w14:paraId="1B91D586" w14:textId="77777777" w:rsidR="00FC00DE" w:rsidRDefault="008E451D">
      <w:pPr>
        <w:jc w:val="center"/>
      </w:pPr>
      <w:r>
        <w:rPr>
          <w:color w:val="7F8C8D"/>
          <w:sz w:val="32"/>
        </w:rPr>
        <w:t>Student Software Developer</w:t>
      </w:r>
    </w:p>
    <w:p w14:paraId="6CAE525D" w14:textId="2CD388A5" w:rsidR="00FC00DE" w:rsidRDefault="5EED4415" w:rsidP="54D38BD7">
      <w:pPr>
        <w:jc w:val="center"/>
        <w:rPr>
          <w:color w:val="3498DB"/>
          <w:u w:val="single"/>
        </w:rPr>
      </w:pPr>
      <w:r w:rsidRPr="54D38BD7">
        <w:rPr>
          <w:sz w:val="20"/>
          <w:szCs w:val="20"/>
        </w:rPr>
        <w:t xml:space="preserve">Haaksbergen, Overijssel | </w:t>
      </w:r>
      <w:hyperlink r:id="rId8">
        <w:r w:rsidRPr="54D38BD7">
          <w:rPr>
            <w:rStyle w:val="Hyperlink"/>
            <w:sz w:val="20"/>
            <w:szCs w:val="20"/>
          </w:rPr>
          <w:t>larszwijnenberg@gmail.com</w:t>
        </w:r>
      </w:hyperlink>
      <w:r w:rsidRPr="54D38BD7">
        <w:rPr>
          <w:sz w:val="20"/>
          <w:szCs w:val="20"/>
        </w:rPr>
        <w:t xml:space="preserve">  |</w:t>
      </w:r>
      <w:r w:rsidR="69892076" w:rsidRPr="54D38BD7">
        <w:rPr>
          <w:sz w:val="20"/>
          <w:szCs w:val="20"/>
        </w:rPr>
        <w:t xml:space="preserve"> </w:t>
      </w:r>
      <w:hyperlink r:id="rId9">
        <w:r w:rsidR="69892076" w:rsidRPr="54D38BD7">
          <w:rPr>
            <w:rStyle w:val="Hyperlink"/>
            <w:sz w:val="20"/>
            <w:szCs w:val="20"/>
          </w:rPr>
          <w:t>GitHub</w:t>
        </w:r>
      </w:hyperlink>
      <w:r w:rsidR="69892076" w:rsidRPr="54D38BD7">
        <w:rPr>
          <w:sz w:val="20"/>
          <w:szCs w:val="20"/>
        </w:rPr>
        <w:t xml:space="preserve"> |</w:t>
      </w:r>
      <w:r w:rsidRPr="54D38BD7">
        <w:rPr>
          <w:sz w:val="20"/>
          <w:szCs w:val="20"/>
        </w:rPr>
        <w:t xml:space="preserve"> </w:t>
      </w:r>
      <w:r w:rsidRPr="54D38BD7">
        <w:rPr>
          <w:color w:val="3498DB"/>
          <w:u w:val="single"/>
        </w:rPr>
        <w:t>LinkedIn</w:t>
      </w:r>
      <w:r w:rsidR="33606F61" w:rsidRPr="54D38BD7">
        <w:rPr>
          <w:color w:val="3498DB"/>
          <w:u w:val="single"/>
        </w:rPr>
        <w:t xml:space="preserve"> </w:t>
      </w:r>
    </w:p>
    <w:sdt>
      <w:sdtPr>
        <w:id w:val="955394166"/>
        <w:docPartObj>
          <w:docPartGallery w:val="Table of Contents"/>
          <w:docPartUnique/>
        </w:docPartObj>
      </w:sdtPr>
      <w:sdtContent>
        <w:p w14:paraId="3E264D2E" w14:textId="4D582EC5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329634880">
            <w:r w:rsidRPr="54D38BD7">
              <w:rPr>
                <w:rStyle w:val="Hyperlink"/>
              </w:rPr>
              <w:t>Profiel</w:t>
            </w:r>
            <w:r>
              <w:tab/>
            </w:r>
            <w:r>
              <w:fldChar w:fldCharType="begin"/>
            </w:r>
            <w:r>
              <w:instrText>PAGEREF _Toc329634880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BFF27F0" w14:textId="51C963A3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353165117">
            <w:r w:rsidRPr="54D38BD7">
              <w:rPr>
                <w:rStyle w:val="Hyperlink"/>
              </w:rPr>
              <w:t>Werkervaring</w:t>
            </w:r>
            <w:r>
              <w:tab/>
            </w:r>
            <w:r>
              <w:fldChar w:fldCharType="begin"/>
            </w:r>
            <w:r>
              <w:instrText>PAGEREF _Toc353165117 \h</w:instrText>
            </w:r>
            <w:r>
              <w:fldChar w:fldCharType="separate"/>
            </w:r>
            <w:r w:rsidRPr="54D38BD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A425654" w14:textId="4D13CD5A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664245676">
            <w:r w:rsidRPr="54D38BD7">
              <w:rPr>
                <w:rStyle w:val="Hyperlink"/>
              </w:rPr>
              <w:t>Opleiding</w:t>
            </w:r>
            <w:r>
              <w:tab/>
            </w:r>
            <w:r>
              <w:fldChar w:fldCharType="begin"/>
            </w:r>
            <w:r>
              <w:instrText>PAGEREF _Toc1664245676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788D1F6" w14:textId="200A9072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2031321332">
            <w:r w:rsidRPr="54D38BD7">
              <w:rPr>
                <w:rStyle w:val="Hyperlink"/>
              </w:rPr>
              <w:t>Vaardigheden</w:t>
            </w:r>
            <w:r>
              <w:tab/>
            </w:r>
            <w:r>
              <w:fldChar w:fldCharType="begin"/>
            </w:r>
            <w:r>
              <w:instrText>PAGEREF _Toc2031321332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3985743" w14:textId="73ABF3BE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727514916">
            <w:r w:rsidRPr="54D38BD7">
              <w:rPr>
                <w:rStyle w:val="Hyperlink"/>
              </w:rPr>
              <w:t>Talen</w:t>
            </w:r>
            <w:r>
              <w:tab/>
            </w:r>
            <w:r>
              <w:fldChar w:fldCharType="begin"/>
            </w:r>
            <w:r>
              <w:instrText>PAGEREF _Toc727514916 \h</w:instrText>
            </w:r>
            <w:r>
              <w:fldChar w:fldCharType="separate"/>
            </w:r>
            <w:r w:rsidRPr="54D38B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3B54852E" w14:textId="5B235037" w:rsidR="54D38BD7" w:rsidRDefault="54D38BD7" w:rsidP="54D38BD7">
          <w:pPr>
            <w:pStyle w:val="Inhopg1"/>
            <w:tabs>
              <w:tab w:val="right" w:leader="dot" w:pos="10080"/>
            </w:tabs>
            <w:rPr>
              <w:rStyle w:val="Hyperlink"/>
            </w:rPr>
          </w:pPr>
          <w:hyperlink w:anchor="_Toc1300578121">
            <w:r w:rsidRPr="54D38BD7">
              <w:rPr>
                <w:rStyle w:val="Hyperlink"/>
              </w:rPr>
              <w:t>Portfolio &amp; Aanvullende Informatie</w:t>
            </w:r>
            <w:r>
              <w:tab/>
            </w:r>
            <w:r>
              <w:fldChar w:fldCharType="begin"/>
            </w:r>
            <w:r>
              <w:instrText>PAGEREF _Toc1300578121 \h</w:instrText>
            </w:r>
            <w:r>
              <w:fldChar w:fldCharType="separate"/>
            </w:r>
            <w:r w:rsidRPr="54D38BD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15DC335" w14:textId="6DD49E97" w:rsidR="54D38BD7" w:rsidRDefault="54D38BD7" w:rsidP="54D38BD7">
      <w:pPr>
        <w:jc w:val="center"/>
        <w:rPr>
          <w:color w:val="3498DB"/>
          <w:u w:val="single"/>
        </w:rPr>
      </w:pPr>
    </w:p>
    <w:p w14:paraId="14504B26" w14:textId="6907CCA7" w:rsidR="00FC00DE" w:rsidRDefault="008E451D">
      <w:r>
        <w:br/>
      </w:r>
    </w:p>
    <w:p w14:paraId="69FB7216" w14:textId="3A2995CF" w:rsidR="00FC00DE" w:rsidRDefault="00FC00DE"/>
    <w:p w14:paraId="147FE72A" w14:textId="28F8D358" w:rsidR="00FC00DE" w:rsidRDefault="00FC00DE"/>
    <w:p w14:paraId="3D4DFF6E" w14:textId="593594EE" w:rsidR="00FC00DE" w:rsidRDefault="00FC00DE"/>
    <w:p w14:paraId="3F437C06" w14:textId="408C2BF5" w:rsidR="00FC00DE" w:rsidRDefault="00FC00DE"/>
    <w:p w14:paraId="406A78DA" w14:textId="70878316" w:rsidR="00FC00DE" w:rsidRDefault="00FC00DE"/>
    <w:p w14:paraId="5DAB6C7B" w14:textId="2EDDC67B" w:rsidR="00FC00DE" w:rsidRDefault="008E451D">
      <w:r>
        <w:br/>
      </w:r>
    </w:p>
    <w:p w14:paraId="1EE8DDB9" w14:textId="77777777" w:rsidR="00F6525D" w:rsidRDefault="00F6525D"/>
    <w:p w14:paraId="1AB03B47" w14:textId="77777777" w:rsidR="00FC00DE" w:rsidRDefault="54D38BD7">
      <w:pPr>
        <w:pStyle w:val="Kop1"/>
      </w:pPr>
      <w:bookmarkStart w:id="0" w:name="_Toc329634880"/>
      <w:r>
        <w:lastRenderedPageBreak/>
        <w:t>Profiel</w:t>
      </w:r>
      <w:bookmarkEnd w:id="0"/>
    </w:p>
    <w:p w14:paraId="1CF1A642" w14:textId="465F2107" w:rsidR="00FC00DE" w:rsidRDefault="66EA7C9A">
      <w:r>
        <w:t xml:space="preserve">Leergierige en praktisch ingestelde student Software Developer met een passie voor technologie. Ervaren in videoproductie en camerawerk door een afgeronde stage, en momenteel bezig met </w:t>
      </w:r>
      <w:r w:rsidR="798C0DDE">
        <w:t>d</w:t>
      </w:r>
      <w:r>
        <w:t>e</w:t>
      </w:r>
      <w:r w:rsidR="798C0DDE">
        <w:t xml:space="preserve"> MBO 4 opleiding software developer op het ROC van Twente</w:t>
      </w:r>
      <w:r>
        <w:t xml:space="preserve">. </w:t>
      </w:r>
    </w:p>
    <w:p w14:paraId="31300F47" w14:textId="77777777" w:rsidR="00FC00DE" w:rsidRDefault="54D38BD7">
      <w:pPr>
        <w:pStyle w:val="Kop1"/>
      </w:pPr>
      <w:bookmarkStart w:id="1" w:name="_Toc353165117"/>
      <w:r>
        <w:t>Werkervaring</w:t>
      </w:r>
      <w:bookmarkEnd w:id="1"/>
    </w:p>
    <w:p w14:paraId="01495B0A" w14:textId="13D3B351" w:rsidR="00FC00DE" w:rsidRDefault="002A66FE">
      <w:r w:rsidRPr="54D38BD7">
        <w:rPr>
          <w:b/>
          <w:bCs/>
        </w:rPr>
        <w:t>Student/</w:t>
      </w:r>
      <w:r w:rsidR="54D38BD7" w:rsidRPr="54D38BD7">
        <w:rPr>
          <w:b/>
          <w:bCs/>
        </w:rPr>
        <w:t xml:space="preserve"> Leerwerkplek — ROC van Twente</w:t>
      </w:r>
      <w:r w:rsidR="008E451D">
        <w:br/>
      </w:r>
      <w:r w:rsidR="54D38BD7" w:rsidRPr="54D38BD7">
        <w:rPr>
          <w:i/>
          <w:iCs/>
        </w:rPr>
        <w:t>Augustus 2024 – Heden</w:t>
      </w:r>
    </w:p>
    <w:p w14:paraId="018BA70D" w14:textId="6CCA1BC7" w:rsidR="51196C96" w:rsidRDefault="51196C96" w:rsidP="54D38BD7">
      <w:pPr>
        <w:pStyle w:val="Lijstopsomteken"/>
      </w:pPr>
      <w:r>
        <w:t xml:space="preserve">Praktijk opdrachten via </w:t>
      </w:r>
      <w:hyperlink r:id="rId10">
        <w:r w:rsidRPr="54D38BD7">
          <w:rPr>
            <w:rStyle w:val="Hyperlink"/>
          </w:rPr>
          <w:t>Nexed</w:t>
        </w:r>
      </w:hyperlink>
      <w:r>
        <w:t>.</w:t>
      </w:r>
    </w:p>
    <w:p w14:paraId="6C861107" w14:textId="6E16B414" w:rsidR="1D35584B" w:rsidRDefault="1D35584B" w:rsidP="54D38BD7">
      <w:pPr>
        <w:pStyle w:val="Lijstopsomteken"/>
      </w:pPr>
      <w:r>
        <w:t>Leerjaar 1 succesvol afgerond met een eindproject gemaakt met een groep.</w:t>
      </w:r>
    </w:p>
    <w:p w14:paraId="75E59B24" w14:textId="77777777" w:rsidR="00FC00DE" w:rsidRDefault="54D38BD7">
      <w:r w:rsidRPr="54D38BD7">
        <w:rPr>
          <w:b/>
          <w:bCs/>
        </w:rPr>
        <w:t>Hulpkracht — Die Grenze, Haaksbergen</w:t>
      </w:r>
      <w:r w:rsidR="008E451D">
        <w:br/>
      </w:r>
      <w:r w:rsidRPr="54D38BD7">
        <w:rPr>
          <w:i/>
          <w:iCs/>
        </w:rPr>
        <w:t>Augustus 2023 – Heden</w:t>
      </w:r>
    </w:p>
    <w:p w14:paraId="2095D8D1" w14:textId="1B0E46B0" w:rsidR="00FC00DE" w:rsidRDefault="2E240198">
      <w:pPr>
        <w:pStyle w:val="Lijstopsomteken"/>
      </w:pPr>
      <w:r>
        <w:t>Kassa verantwoordelijkheden</w:t>
      </w:r>
      <w:r w:rsidR="54D38BD7">
        <w:t>.</w:t>
      </w:r>
    </w:p>
    <w:p w14:paraId="4DD825E1" w14:textId="0DD047A7" w:rsidR="15FEB562" w:rsidRDefault="15FEB562" w:rsidP="54D38BD7">
      <w:pPr>
        <w:pStyle w:val="Lijstopsomteken"/>
      </w:pPr>
      <w:r>
        <w:t xml:space="preserve">Ingezet op diverse locaties, verantwoordelijk als sleutelhouder en afwisselend verantwoordelijk </w:t>
      </w:r>
      <w:r w:rsidR="002A66FE">
        <w:t>voor/</w:t>
      </w:r>
      <w:r>
        <w:t xml:space="preserve"> als dagleiding.</w:t>
      </w:r>
    </w:p>
    <w:p w14:paraId="434ED019" w14:textId="77777777" w:rsidR="00FC00DE" w:rsidRDefault="54D38BD7">
      <w:r w:rsidRPr="54D38BD7">
        <w:rPr>
          <w:b/>
          <w:bCs/>
        </w:rPr>
        <w:t>Stagiair — RTV Sternet, Haaksbergen</w:t>
      </w:r>
      <w:r w:rsidR="008E451D">
        <w:br/>
      </w:r>
      <w:r w:rsidRPr="54D38BD7">
        <w:rPr>
          <w:i/>
          <w:iCs/>
        </w:rPr>
        <w:t>Juli 2023 – Maart 2024</w:t>
      </w:r>
    </w:p>
    <w:p w14:paraId="668DB996" w14:textId="61145526" w:rsidR="57F25476" w:rsidRDefault="57F25476" w:rsidP="54D38BD7">
      <w:pPr>
        <w:pStyle w:val="Lijstopsomteken"/>
      </w:pPr>
      <w:r>
        <w:t>Technische ondersteuning (Camerawerk, Montage etc.).</w:t>
      </w:r>
    </w:p>
    <w:p w14:paraId="6F1565D9" w14:textId="21809851" w:rsidR="115BDB45" w:rsidRDefault="115BDB45" w:rsidP="54D38BD7">
      <w:pPr>
        <w:pStyle w:val="Lijstopsomteken"/>
      </w:pPr>
      <w:r>
        <w:t xml:space="preserve">Interviews afgenomen van bijvoorbeeld </w:t>
      </w:r>
      <w:hyperlink r:id="rId11">
        <w:r w:rsidRPr="54D38BD7">
          <w:rPr>
            <w:rStyle w:val="Hyperlink"/>
          </w:rPr>
          <w:t>burgemeester Welten</w:t>
        </w:r>
      </w:hyperlink>
      <w:r>
        <w:t>.</w:t>
      </w:r>
    </w:p>
    <w:p w14:paraId="68E56117" w14:textId="70E729EC" w:rsidR="5923CC12" w:rsidRDefault="5923CC12" w:rsidP="54D38BD7">
      <w:pPr>
        <w:pStyle w:val="Lijstopsomteken"/>
      </w:pPr>
      <w:r>
        <w:t>Meegewerkt aan onder andere:</w:t>
      </w:r>
    </w:p>
    <w:p w14:paraId="7F592614" w14:textId="6C746F1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D770C30" w14:textId="53A55FD5" w:rsidR="1DFE3C15" w:rsidRDefault="1DFE3C15" w:rsidP="54D38BD7">
      <w:pPr>
        <w:pStyle w:val="Lijstopsomteken"/>
      </w:pPr>
      <w:hyperlink r:id="rId12">
        <w:r w:rsidRPr="54D38BD7">
          <w:rPr>
            <w:rStyle w:val="Hyperlink"/>
          </w:rPr>
          <w:t>https://www.youtube.com/watch?v=kkYkiB4MIgw&amp;t</w:t>
        </w:r>
      </w:hyperlink>
    </w:p>
    <w:p w14:paraId="63EAA38F" w14:textId="36C4664C" w:rsidR="1DFE3C15" w:rsidRDefault="1DFE3C15" w:rsidP="54D38BD7">
      <w:pPr>
        <w:pStyle w:val="Lijstopsomteken"/>
        <w:numPr>
          <w:ilvl w:val="0"/>
          <w:numId w:val="0"/>
        </w:numPr>
        <w:ind w:left="720"/>
      </w:pPr>
      <w:r>
        <w:t>Camerawerk en interviews afgenome</w:t>
      </w:r>
      <w:r w:rsidR="0A0328B7">
        <w:t>n</w:t>
      </w:r>
    </w:p>
    <w:p w14:paraId="6BE2A911" w14:textId="62FABC26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E1D1F0" w14:textId="6251C014" w:rsidR="0A0328B7" w:rsidRDefault="0A0328B7" w:rsidP="54D38BD7">
      <w:pPr>
        <w:pStyle w:val="Lijstopsomteken"/>
      </w:pPr>
      <w:hyperlink r:id="rId13">
        <w:r w:rsidRPr="54D38BD7">
          <w:rPr>
            <w:rStyle w:val="Hyperlink"/>
          </w:rPr>
          <w:t>https://www.youtube.com/watch?v=zd-V4X9M9fg</w:t>
        </w:r>
      </w:hyperlink>
    </w:p>
    <w:p w14:paraId="6B375E00" w14:textId="127D41BF" w:rsidR="0A0328B7" w:rsidRDefault="0A0328B7" w:rsidP="54D38BD7">
      <w:pPr>
        <w:pStyle w:val="Lijstopsomteken"/>
        <w:numPr>
          <w:ilvl w:val="0"/>
          <w:numId w:val="0"/>
        </w:numPr>
        <w:ind w:left="720"/>
      </w:pPr>
      <w:r>
        <w:t>Interviews afgenomen, inzegging over montage en interviewplan</w:t>
      </w:r>
    </w:p>
    <w:p w14:paraId="3BB1D414" w14:textId="582E86B1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17AD5E4B" w14:textId="33287FC6" w:rsidR="039754F8" w:rsidRDefault="039754F8" w:rsidP="54D38BD7">
      <w:pPr>
        <w:pStyle w:val="Lijstopsomteken"/>
      </w:pPr>
      <w:hyperlink r:id="rId14">
        <w:r w:rsidRPr="54D38BD7">
          <w:rPr>
            <w:rStyle w:val="Hyperlink"/>
          </w:rPr>
          <w:t>https://haaksbergeninbeeld.nl/wethouder-niemans-denkt-na-over-financiele-hoogstandjes</w:t>
        </w:r>
      </w:hyperlink>
    </w:p>
    <w:p w14:paraId="1D96EEEF" w14:textId="05D35489" w:rsidR="7DCF64A7" w:rsidRDefault="7DCF64A7" w:rsidP="54D38BD7">
      <w:pPr>
        <w:pStyle w:val="Lijstopsomteken"/>
        <w:numPr>
          <w:ilvl w:val="0"/>
          <w:numId w:val="0"/>
        </w:numPr>
        <w:ind w:left="720"/>
      </w:pPr>
      <w:r>
        <w:t>Camerawerk</w:t>
      </w:r>
    </w:p>
    <w:p w14:paraId="6DED5D12" w14:textId="32ECF48B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6B95FDD9" w14:textId="3EF18E7C" w:rsidR="54D38BD7" w:rsidRDefault="54D38BD7" w:rsidP="54D38BD7">
      <w:pPr>
        <w:pStyle w:val="Lijstopsomteken"/>
        <w:numPr>
          <w:ilvl w:val="0"/>
          <w:numId w:val="0"/>
        </w:numPr>
      </w:pPr>
    </w:p>
    <w:p w14:paraId="74B687D6" w14:textId="641E8183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444555CA" w14:textId="0D9229F0" w:rsidR="54D38BD7" w:rsidRDefault="54D38BD7" w:rsidP="54D38BD7">
      <w:pPr>
        <w:pStyle w:val="Lijstopsomteken"/>
        <w:numPr>
          <w:ilvl w:val="0"/>
          <w:numId w:val="0"/>
        </w:numPr>
        <w:ind w:left="720"/>
      </w:pPr>
    </w:p>
    <w:p w14:paraId="588BC33F" w14:textId="1525284D" w:rsidR="54D38BD7" w:rsidRDefault="54D38BD7" w:rsidP="54D38BD7">
      <w:pPr>
        <w:pStyle w:val="Lijstopsomteken"/>
        <w:numPr>
          <w:ilvl w:val="0"/>
          <w:numId w:val="0"/>
        </w:numPr>
        <w:ind w:left="360"/>
      </w:pPr>
    </w:p>
    <w:p w14:paraId="0C2D48A1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675E3A9A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2A67FDE4" w14:textId="77777777" w:rsidR="00F6525D" w:rsidRDefault="00F6525D" w:rsidP="54D38BD7">
      <w:pPr>
        <w:pStyle w:val="Lijstopsomteken"/>
        <w:numPr>
          <w:ilvl w:val="0"/>
          <w:numId w:val="0"/>
        </w:numPr>
        <w:ind w:left="360"/>
      </w:pPr>
    </w:p>
    <w:p w14:paraId="7F351BAD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79193B04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56F2584A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065D55E3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73CBDB40" w14:textId="77777777" w:rsidR="00E93953" w:rsidRDefault="00E93953" w:rsidP="54D38BD7">
      <w:pPr>
        <w:pStyle w:val="Lijstopsomteken"/>
        <w:numPr>
          <w:ilvl w:val="0"/>
          <w:numId w:val="0"/>
        </w:numPr>
        <w:ind w:left="360"/>
      </w:pPr>
    </w:p>
    <w:p w14:paraId="5B200D81" w14:textId="77777777" w:rsidR="00FC00DE" w:rsidRDefault="54D38BD7">
      <w:pPr>
        <w:pStyle w:val="Kop1"/>
      </w:pPr>
      <w:bookmarkStart w:id="2" w:name="_Toc1664245676"/>
      <w:r>
        <w:t>Opleiding</w:t>
      </w:r>
      <w:bookmarkEnd w:id="2"/>
    </w:p>
    <w:p w14:paraId="71F2B9BC" w14:textId="77777777" w:rsidR="00FC00DE" w:rsidRDefault="54D38BD7">
      <w:r w:rsidRPr="54D38BD7">
        <w:rPr>
          <w:b/>
          <w:bCs/>
        </w:rPr>
        <w:t>ROC van Twente — Software Developer (leerweg)</w:t>
      </w:r>
      <w:r w:rsidR="008E451D">
        <w:br/>
      </w:r>
      <w:r w:rsidRPr="54D38BD7">
        <w:rPr>
          <w:i/>
          <w:iCs/>
        </w:rPr>
        <w:t>2024 – 2028</w:t>
      </w:r>
    </w:p>
    <w:p w14:paraId="2CD9D9EF" w14:textId="03DBB74A" w:rsidR="00FC00DE" w:rsidRDefault="54D38BD7">
      <w:pPr>
        <w:pStyle w:val="Lijstopsomteken"/>
      </w:pPr>
      <w:r>
        <w:t>Praktijkgerichte opleiding met een focus op applicatieontwikkeling.</w:t>
      </w:r>
    </w:p>
    <w:p w14:paraId="2AE65B4C" w14:textId="598C7E76" w:rsidR="3771D478" w:rsidRDefault="3771D478" w:rsidP="54D38BD7">
      <w:pPr>
        <w:pStyle w:val="Lijstopsomteken"/>
      </w:pPr>
      <w:r w:rsidRPr="54D38BD7">
        <w:rPr>
          <w:lang w:val="en-US"/>
        </w:rPr>
        <w:t>Opleiding als Full-Stack ontwikkelaar (Front-end, Back-end en databases).</w:t>
      </w:r>
    </w:p>
    <w:p w14:paraId="7AEB564B" w14:textId="77777777" w:rsidR="00FC00DE" w:rsidRDefault="54D38BD7">
      <w:pPr>
        <w:pStyle w:val="Kop1"/>
      </w:pPr>
      <w:bookmarkStart w:id="3" w:name="_Toc2031321332"/>
      <w:r>
        <w:t>Vaardigheden</w:t>
      </w:r>
      <w:bookmarkEnd w:id="3"/>
    </w:p>
    <w:p w14:paraId="02923C29" w14:textId="26DA13AD" w:rsidR="00FC00DE" w:rsidRDefault="54D38BD7">
      <w:pPr>
        <w:pStyle w:val="Lijstopsomteken"/>
      </w:pPr>
      <w:r w:rsidRPr="54D38BD7">
        <w:rPr>
          <w:b/>
          <w:bCs/>
        </w:rPr>
        <w:t>Softwareontwikkeling</w:t>
      </w:r>
      <w:r>
        <w:t>: Basisprincipes (</w:t>
      </w:r>
      <w:r w:rsidR="002A66FE">
        <w:t>ROC-opleiding</w:t>
      </w:r>
      <w:r>
        <w:t>)</w:t>
      </w:r>
    </w:p>
    <w:p w14:paraId="1FD1F826" w14:textId="294DDB26" w:rsidR="00FC00DE" w:rsidRDefault="54D38BD7">
      <w:pPr>
        <w:pStyle w:val="Lijstopsomteken"/>
      </w:pPr>
      <w:r w:rsidRPr="54D38BD7">
        <w:rPr>
          <w:b/>
          <w:bCs/>
        </w:rPr>
        <w:t>Videoproductie</w:t>
      </w:r>
      <w:r>
        <w:t>: Opname</w:t>
      </w:r>
      <w:r w:rsidR="008E451D">
        <w:t>, interviews</w:t>
      </w:r>
      <w:r w:rsidR="00BBDA27">
        <w:t xml:space="preserve"> en montage</w:t>
      </w:r>
    </w:p>
    <w:p w14:paraId="5F44CA51" w14:textId="0BAB5B43" w:rsidR="6149DB8E" w:rsidRDefault="6149DB8E" w:rsidP="54D38BD7">
      <w:pPr>
        <w:pStyle w:val="Lijstopsomteken"/>
      </w:pPr>
      <w:r w:rsidRPr="54D38BD7">
        <w:rPr>
          <w:b/>
          <w:bCs/>
        </w:rPr>
        <w:t>Verantwoordelijk</w:t>
      </w:r>
      <w:r>
        <w:t>: Leiding nemen, efficient werken en probleemoplossend denken</w:t>
      </w:r>
    </w:p>
    <w:p w14:paraId="31BFAD2B" w14:textId="0BED9F71" w:rsidR="00FC00DE" w:rsidRDefault="54D38BD7">
      <w:pPr>
        <w:pStyle w:val="Lijstopsomteken"/>
      </w:pPr>
      <w:r w:rsidRPr="54D38BD7">
        <w:rPr>
          <w:b/>
          <w:bCs/>
        </w:rPr>
        <w:t>Teamwerk &amp; Communicatie</w:t>
      </w:r>
      <w:r>
        <w:t>: Effectieve samenwerking in projectteams</w:t>
      </w:r>
    </w:p>
    <w:p w14:paraId="6C427D59" w14:textId="15A05AE3" w:rsidR="00FC00DE" w:rsidRDefault="54D38BD7">
      <w:pPr>
        <w:pStyle w:val="Lijstopsomteken"/>
      </w:pPr>
      <w:r w:rsidRPr="54D38BD7">
        <w:rPr>
          <w:b/>
          <w:bCs/>
        </w:rPr>
        <w:t>Klantgericht Werke</w:t>
      </w:r>
      <w:r w:rsidR="41D8EAFA" w:rsidRPr="54D38BD7">
        <w:rPr>
          <w:b/>
          <w:bCs/>
        </w:rPr>
        <w:t>n</w:t>
      </w:r>
      <w:r>
        <w:t>: Sterke focus op klan</w:t>
      </w:r>
      <w:r w:rsidR="313F658D">
        <w:t>tvriendelijkheid</w:t>
      </w:r>
    </w:p>
    <w:p w14:paraId="53D88D1D" w14:textId="77777777" w:rsidR="00FC00DE" w:rsidRDefault="54D38BD7">
      <w:pPr>
        <w:pStyle w:val="Kop1"/>
      </w:pPr>
      <w:bookmarkStart w:id="4" w:name="_Toc727514916"/>
      <w:r>
        <w:t>Talen</w:t>
      </w:r>
      <w:bookmarkEnd w:id="4"/>
    </w:p>
    <w:p w14:paraId="39C49261" w14:textId="3F364E75" w:rsidR="00FC00DE" w:rsidRDefault="54D38BD7">
      <w:pPr>
        <w:pStyle w:val="Lijstopsomteken"/>
      </w:pPr>
      <w:r w:rsidRPr="54D38BD7">
        <w:rPr>
          <w:b/>
          <w:bCs/>
        </w:rPr>
        <w:t>Nederlands</w:t>
      </w:r>
      <w:r>
        <w:t>: Moedertaal</w:t>
      </w:r>
    </w:p>
    <w:p w14:paraId="2125F605" w14:textId="3F5B5554" w:rsidR="00FC00DE" w:rsidRDefault="54D38BD7">
      <w:pPr>
        <w:pStyle w:val="Lijstopsomteken"/>
      </w:pPr>
      <w:r w:rsidRPr="54D38BD7">
        <w:rPr>
          <w:b/>
          <w:bCs/>
        </w:rPr>
        <w:t>Engels</w:t>
      </w:r>
      <w:r>
        <w:t>: Goed (lezen, schrijven, spreken</w:t>
      </w:r>
      <w:r w:rsidR="00E93953">
        <w:t xml:space="preserve"> etc.</w:t>
      </w:r>
      <w:r>
        <w:t>)</w:t>
      </w:r>
    </w:p>
    <w:p w14:paraId="3AECC70D" w14:textId="77777777" w:rsidR="00FC00DE" w:rsidRDefault="54D38BD7">
      <w:pPr>
        <w:pStyle w:val="Kop1"/>
      </w:pPr>
      <w:bookmarkStart w:id="5" w:name="_Toc1300578121"/>
      <w:r>
        <w:t>Portfolio &amp; Aanvullende Informatie</w:t>
      </w:r>
      <w:bookmarkEnd w:id="5"/>
    </w:p>
    <w:p w14:paraId="76FF9A22" w14:textId="7CEF0F3D" w:rsidR="00FC00DE" w:rsidRDefault="54D38BD7">
      <w:pPr>
        <w:pStyle w:val="Lijstopsomteken"/>
      </w:pPr>
      <w:r w:rsidRPr="54D38BD7">
        <w:rPr>
          <w:b/>
          <w:bCs/>
        </w:rPr>
        <w:t>Beschikbaarheid</w:t>
      </w:r>
      <w:r>
        <w:t>: Open voor stages binnen softwareontwikkeling.</w:t>
      </w:r>
    </w:p>
    <w:sectPr w:rsidR="00FC00DE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1EBB43"/>
    <w:multiLevelType w:val="hybridMultilevel"/>
    <w:tmpl w:val="159C7CC0"/>
    <w:lvl w:ilvl="0" w:tplc="78F6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E8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6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F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4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C1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EF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06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8D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30C16"/>
    <w:multiLevelType w:val="hybridMultilevel"/>
    <w:tmpl w:val="435CADFA"/>
    <w:lvl w:ilvl="0" w:tplc="DEB6A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F2DA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3E42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68E9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986A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1CB0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1CD4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E2FD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FCF4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7DA77"/>
    <w:multiLevelType w:val="hybridMultilevel"/>
    <w:tmpl w:val="9E4666CE"/>
    <w:lvl w:ilvl="0" w:tplc="7C240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48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2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0C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CD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2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EAB87"/>
    <w:multiLevelType w:val="hybridMultilevel"/>
    <w:tmpl w:val="66CE4E20"/>
    <w:lvl w:ilvl="0" w:tplc="9D50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EA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FE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7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E9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A4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E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02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2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3B49"/>
    <w:multiLevelType w:val="hybridMultilevel"/>
    <w:tmpl w:val="7040AAF6"/>
    <w:lvl w:ilvl="0" w:tplc="12188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AB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A2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C5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41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8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2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B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4F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63E32"/>
    <w:multiLevelType w:val="hybridMultilevel"/>
    <w:tmpl w:val="6610F070"/>
    <w:lvl w:ilvl="0" w:tplc="C27C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4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63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25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26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44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29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EE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FEE8"/>
    <w:multiLevelType w:val="hybridMultilevel"/>
    <w:tmpl w:val="9048A83E"/>
    <w:lvl w:ilvl="0" w:tplc="CBF4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C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A9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A2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E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5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2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65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B2EB"/>
    <w:multiLevelType w:val="hybridMultilevel"/>
    <w:tmpl w:val="A800A60A"/>
    <w:lvl w:ilvl="0" w:tplc="5E0A3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87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E1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F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C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A4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3CF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4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631F5"/>
    <w:multiLevelType w:val="hybridMultilevel"/>
    <w:tmpl w:val="874028DE"/>
    <w:lvl w:ilvl="0" w:tplc="2B2801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F481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CA0B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1E95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96B7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4250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A6F9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1E60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62E5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31CEF"/>
    <w:multiLevelType w:val="hybridMultilevel"/>
    <w:tmpl w:val="37DC7E3A"/>
    <w:lvl w:ilvl="0" w:tplc="DDF8F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0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C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707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0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83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45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2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61010"/>
    <w:multiLevelType w:val="hybridMultilevel"/>
    <w:tmpl w:val="4074F4B6"/>
    <w:lvl w:ilvl="0" w:tplc="8DDE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C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41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C4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3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E3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0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E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75944">
    <w:abstractNumId w:val="9"/>
  </w:num>
  <w:num w:numId="2" w16cid:durableId="2028828092">
    <w:abstractNumId w:val="19"/>
  </w:num>
  <w:num w:numId="3" w16cid:durableId="198126329">
    <w:abstractNumId w:val="11"/>
  </w:num>
  <w:num w:numId="4" w16cid:durableId="1036269983">
    <w:abstractNumId w:val="17"/>
  </w:num>
  <w:num w:numId="5" w16cid:durableId="137186524">
    <w:abstractNumId w:val="13"/>
  </w:num>
  <w:num w:numId="6" w16cid:durableId="284968119">
    <w:abstractNumId w:val="10"/>
  </w:num>
  <w:num w:numId="7" w16cid:durableId="615451528">
    <w:abstractNumId w:val="16"/>
  </w:num>
  <w:num w:numId="8" w16cid:durableId="1456293883">
    <w:abstractNumId w:val="14"/>
  </w:num>
  <w:num w:numId="9" w16cid:durableId="2103067488">
    <w:abstractNumId w:val="18"/>
  </w:num>
  <w:num w:numId="10" w16cid:durableId="1624649793">
    <w:abstractNumId w:val="12"/>
  </w:num>
  <w:num w:numId="11" w16cid:durableId="870193220">
    <w:abstractNumId w:val="15"/>
  </w:num>
  <w:num w:numId="12" w16cid:durableId="1450777850">
    <w:abstractNumId w:val="8"/>
  </w:num>
  <w:num w:numId="13" w16cid:durableId="731732449">
    <w:abstractNumId w:val="6"/>
  </w:num>
  <w:num w:numId="14" w16cid:durableId="101464353">
    <w:abstractNumId w:val="5"/>
  </w:num>
  <w:num w:numId="15" w16cid:durableId="1311520907">
    <w:abstractNumId w:val="4"/>
  </w:num>
  <w:num w:numId="16" w16cid:durableId="2021663331">
    <w:abstractNumId w:val="7"/>
  </w:num>
  <w:num w:numId="17" w16cid:durableId="92288775">
    <w:abstractNumId w:val="3"/>
  </w:num>
  <w:num w:numId="18" w16cid:durableId="833036112">
    <w:abstractNumId w:val="2"/>
  </w:num>
  <w:num w:numId="19" w16cid:durableId="1229222920">
    <w:abstractNumId w:val="1"/>
  </w:num>
  <w:num w:numId="20" w16cid:durableId="112577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3B0"/>
    <w:rsid w:val="000CC046"/>
    <w:rsid w:val="0015074B"/>
    <w:rsid w:val="00257D74"/>
    <w:rsid w:val="0029639D"/>
    <w:rsid w:val="002A66FE"/>
    <w:rsid w:val="002B67EC"/>
    <w:rsid w:val="00326F90"/>
    <w:rsid w:val="003C785D"/>
    <w:rsid w:val="0045118C"/>
    <w:rsid w:val="008E451D"/>
    <w:rsid w:val="00A470F7"/>
    <w:rsid w:val="00AA1D8D"/>
    <w:rsid w:val="00B47730"/>
    <w:rsid w:val="00B63DF6"/>
    <w:rsid w:val="00BBDA27"/>
    <w:rsid w:val="00CB0664"/>
    <w:rsid w:val="00E24928"/>
    <w:rsid w:val="00E93953"/>
    <w:rsid w:val="00F6525D"/>
    <w:rsid w:val="00FC00DE"/>
    <w:rsid w:val="00FC693F"/>
    <w:rsid w:val="039754F8"/>
    <w:rsid w:val="03D14653"/>
    <w:rsid w:val="0A0328B7"/>
    <w:rsid w:val="0E43BBC5"/>
    <w:rsid w:val="0E442669"/>
    <w:rsid w:val="115BDB45"/>
    <w:rsid w:val="11E5311A"/>
    <w:rsid w:val="15FEB562"/>
    <w:rsid w:val="1623A46E"/>
    <w:rsid w:val="1AE8D9E6"/>
    <w:rsid w:val="1D35584B"/>
    <w:rsid w:val="1DFE3C15"/>
    <w:rsid w:val="1EE17BA6"/>
    <w:rsid w:val="242DFE1B"/>
    <w:rsid w:val="28AB112E"/>
    <w:rsid w:val="2B4C7869"/>
    <w:rsid w:val="2C6E98C0"/>
    <w:rsid w:val="2CD46EE4"/>
    <w:rsid w:val="2E240198"/>
    <w:rsid w:val="2F16B5C6"/>
    <w:rsid w:val="313F658D"/>
    <w:rsid w:val="32C585B7"/>
    <w:rsid w:val="33606F61"/>
    <w:rsid w:val="33E795BD"/>
    <w:rsid w:val="37345275"/>
    <w:rsid w:val="3771D478"/>
    <w:rsid w:val="3786E132"/>
    <w:rsid w:val="38DA3B23"/>
    <w:rsid w:val="39BF22CC"/>
    <w:rsid w:val="3A5BF5A0"/>
    <w:rsid w:val="3D6270B6"/>
    <w:rsid w:val="3EE404C1"/>
    <w:rsid w:val="3FB9123B"/>
    <w:rsid w:val="40AE06E1"/>
    <w:rsid w:val="41D8EAFA"/>
    <w:rsid w:val="451A5F52"/>
    <w:rsid w:val="479DDE9A"/>
    <w:rsid w:val="4CFD896F"/>
    <w:rsid w:val="4E7C48D9"/>
    <w:rsid w:val="51196C96"/>
    <w:rsid w:val="533B2D97"/>
    <w:rsid w:val="541E361E"/>
    <w:rsid w:val="54D38BD7"/>
    <w:rsid w:val="552CAE8C"/>
    <w:rsid w:val="55B14DF1"/>
    <w:rsid w:val="5722CD34"/>
    <w:rsid w:val="57F25476"/>
    <w:rsid w:val="5923CC12"/>
    <w:rsid w:val="5B8932AE"/>
    <w:rsid w:val="5EED4415"/>
    <w:rsid w:val="6149DB8E"/>
    <w:rsid w:val="66EA7C9A"/>
    <w:rsid w:val="670D13BB"/>
    <w:rsid w:val="69118D7D"/>
    <w:rsid w:val="69892076"/>
    <w:rsid w:val="6AE987EE"/>
    <w:rsid w:val="71C17688"/>
    <w:rsid w:val="72DF0E14"/>
    <w:rsid w:val="73CD7F99"/>
    <w:rsid w:val="75434FEB"/>
    <w:rsid w:val="75F2D198"/>
    <w:rsid w:val="798C0DDE"/>
    <w:rsid w:val="7BC2C0E2"/>
    <w:rsid w:val="7BC9FE64"/>
    <w:rsid w:val="7BD3A10E"/>
    <w:rsid w:val="7C03CBCF"/>
    <w:rsid w:val="7C3F1B20"/>
    <w:rsid w:val="7DCF64A7"/>
    <w:rsid w:val="7EC24DE1"/>
    <w:rsid w:val="7F1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A75D72C-732E-4E31-A21F-645BC80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54D38BD7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54D38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54D38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54D38B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54D38B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54D38B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54D38B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54D38B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54D38B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54D38B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54D38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54D38B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54D38BD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54D38BD7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54D38BD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54D38BD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54D38BD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54D38BD7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54D38BD7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54D38BD7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54D38BD7"/>
    <w:pPr>
      <w:numPr>
        <w:numId w:val="12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54D38BD7"/>
    <w:pPr>
      <w:numPr>
        <w:numId w:val="13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54D38BD7"/>
    <w:pPr>
      <w:numPr>
        <w:numId w:val="14"/>
      </w:numPr>
      <w:contextualSpacing/>
    </w:pPr>
  </w:style>
  <w:style w:type="paragraph" w:styleId="Lijstnummering">
    <w:name w:val="List Number"/>
    <w:basedOn w:val="Standaard"/>
    <w:uiPriority w:val="99"/>
    <w:unhideWhenUsed/>
    <w:rsid w:val="54D38BD7"/>
    <w:pPr>
      <w:numPr>
        <w:numId w:val="16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54D38BD7"/>
    <w:pPr>
      <w:numPr>
        <w:numId w:val="17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54D38BD7"/>
    <w:pPr>
      <w:numPr>
        <w:numId w:val="18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54D38BD7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54D38BD7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54D38BD7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54D38BD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54D38BD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54D38B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Inhopg1">
    <w:name w:val="toc 1"/>
    <w:basedOn w:val="Standaard"/>
    <w:next w:val="Standaard"/>
    <w:uiPriority w:val="39"/>
    <w:unhideWhenUsed/>
    <w:rsid w:val="54D38BD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54D38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szwijnenberg@gmail.com" TargetMode="External"/><Relationship Id="rId13" Type="http://schemas.openxmlformats.org/officeDocument/2006/relationships/hyperlink" Target="https://www.youtube.com/watch?v=zd-V4X9M9f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youtube.com/watch?v=kkYkiB4MIgw&amp;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nl.wikipedia.org/wiki/Rob_Welt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exed.com/mb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rsZwijnenberg" TargetMode="External"/><Relationship Id="rId14" Type="http://schemas.openxmlformats.org/officeDocument/2006/relationships/hyperlink" Target="https://haaksbergeninbeeld.nl/wethouder-niemans-denkt-na-over-financiele-hoogstandj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2465</Characters>
  <Application>Microsoft Office Word</Application>
  <DocSecurity>0</DocSecurity>
  <Lines>20</Lines>
  <Paragraphs>5</Paragraphs>
  <ScaleCrop>false</ScaleCrop>
  <Manager/>
  <Company/>
  <LinksUpToDate>false</LinksUpToDate>
  <CharactersWithSpaces>2908</CharactersWithSpaces>
  <SharedDoc>false</SharedDoc>
  <HyperlinkBase/>
  <HLinks>
    <vt:vector size="78" baseType="variant">
      <vt:variant>
        <vt:i4>6750316</vt:i4>
      </vt:variant>
      <vt:variant>
        <vt:i4>57</vt:i4>
      </vt:variant>
      <vt:variant>
        <vt:i4>0</vt:i4>
      </vt:variant>
      <vt:variant>
        <vt:i4>5</vt:i4>
      </vt:variant>
      <vt:variant>
        <vt:lpwstr>https://haaksbergeninbeeld.nl/wethouder-niemans-denkt-na-over-financiele-hoogstandjes/</vt:lpwstr>
      </vt:variant>
      <vt:variant>
        <vt:lpwstr/>
      </vt:variant>
      <vt:variant>
        <vt:i4>4063276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https://www.youtube.com/watch?v=zd-V4X9M9fg</vt:lpwstr>
      </vt:variant>
      <vt:variant>
        <vt:lpwstr/>
      </vt:variant>
      <vt:variant>
        <vt:i4>1114142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https://www.youtube.com/watch?v=kkYkiB4MIgw&amp;t</vt:lpwstr>
      </vt:variant>
      <vt:variant>
        <vt:lpwstr/>
      </vt:variant>
      <vt:variant>
        <vt:i4>6291473</vt:i4>
      </vt:variant>
      <vt:variant>
        <vt:i4>48</vt:i4>
      </vt:variant>
      <vt:variant>
        <vt:i4>0</vt:i4>
      </vt:variant>
      <vt:variant>
        <vt:i4>5</vt:i4>
      </vt:variant>
      <vt:variant>
        <vt:lpwstr>https://nl.wikipedia.org/wiki/Rob_Welten</vt:lpwstr>
      </vt:variant>
      <vt:variant>
        <vt:lpwstr/>
      </vt:variant>
      <vt:variant>
        <vt:i4>4456529</vt:i4>
      </vt:variant>
      <vt:variant>
        <vt:i4>45</vt:i4>
      </vt:variant>
      <vt:variant>
        <vt:i4>0</vt:i4>
      </vt:variant>
      <vt:variant>
        <vt:i4>5</vt:i4>
      </vt:variant>
      <vt:variant>
        <vt:lpwstr>https://www.nexed.com/mbo</vt:lpwstr>
      </vt:variant>
      <vt:variant>
        <vt:lpwstr/>
      </vt:variant>
      <vt:variant>
        <vt:i4>2293774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_Toc1300578121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_Toc727514916</vt:lpwstr>
      </vt:variant>
      <vt:variant>
        <vt:i4>2424832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_Toc2031321332</vt:lpwstr>
      </vt:variant>
      <vt:variant>
        <vt:i4>2162695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_Toc1664245676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_Toc353165117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_Toc329634880</vt:lpwstr>
      </vt:variant>
      <vt:variant>
        <vt:i4>7536690</vt:i4>
      </vt:variant>
      <vt:variant>
        <vt:i4>3</vt:i4>
      </vt:variant>
      <vt:variant>
        <vt:i4>0</vt:i4>
      </vt:variant>
      <vt:variant>
        <vt:i4>5</vt:i4>
      </vt:variant>
      <vt:variant>
        <vt:lpwstr>https://github.com/LarsZwijnenberg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mailto:larszwijnenberg@gmail.com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Lars Zwijnenberg</cp:lastModifiedBy>
  <cp:revision>10</cp:revision>
  <dcterms:created xsi:type="dcterms:W3CDTF">2013-12-24T08:15:00Z</dcterms:created>
  <dcterms:modified xsi:type="dcterms:W3CDTF">2025-10-17T12:04:00Z</dcterms:modified>
  <cp:category/>
</cp:coreProperties>
</file>